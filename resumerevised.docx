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BDA1" w14:textId="61BB780C" w:rsidR="008B5804" w:rsidRDefault="00000000">
      <w:r>
        <w:t>JAE CHUNG</w:t>
      </w:r>
      <w:r>
        <w:br/>
        <w:t xml:space="preserve">New York, NY | jae.c814@gmail.com | 347-322-1315 | </w:t>
      </w:r>
    </w:p>
    <w:p w14:paraId="4EC5832F" w14:textId="77777777" w:rsidR="008B5804" w:rsidRDefault="00000000">
      <w:r>
        <w:t>Detail-oriented Economics graduate with strong analytical skills and hands-on experience in data reporting, customer service, and operations management. Proficient in Excel, Tableau, and Python. Known for being a quick learner, effective communicator, and a team player. Eager to bring strong problem-solving and organizational abilities to an entry-level role in finance or data operations.</w:t>
      </w:r>
    </w:p>
    <w:p w14:paraId="0A4676AC" w14:textId="77777777" w:rsidR="008B5804" w:rsidRDefault="00000000">
      <w:r>
        <w:rPr>
          <w:b/>
        </w:rPr>
        <w:t>Education</w:t>
      </w:r>
    </w:p>
    <w:p w14:paraId="4C435ABB" w14:textId="77777777" w:rsidR="008B5804" w:rsidRDefault="00000000">
      <w:r>
        <w:t>B.S. in Economics, CUNY Queens College – June 2021</w:t>
      </w:r>
      <w:r>
        <w:br/>
        <w:t>Relevant Coursework: Financial Accounting, Corporate Finance, Econometrics</w:t>
      </w:r>
    </w:p>
    <w:p w14:paraId="4EFCA541" w14:textId="77777777" w:rsidR="008B5804" w:rsidRDefault="00000000">
      <w:r>
        <w:rPr>
          <w:b/>
        </w:rPr>
        <w:t>Skills</w:t>
      </w:r>
    </w:p>
    <w:p w14:paraId="4D5C88FA" w14:textId="77777777" w:rsidR="008B5804" w:rsidRDefault="00000000">
      <w:r>
        <w:t>• Tools: Excel (PivotTables, XLOOKUP, KPI charts), Tableau, Power BI, Python</w:t>
      </w:r>
      <w:r>
        <w:br/>
        <w:t>• Analytics: Data analysis &amp; visualization, financial modeling, reporting</w:t>
      </w:r>
      <w:r>
        <w:br/>
        <w:t>• Soft Skills: Leadership, multitasking, customer service, team collaboration</w:t>
      </w:r>
    </w:p>
    <w:p w14:paraId="71FFBAE8" w14:textId="77777777" w:rsidR="008B5804" w:rsidRDefault="00000000">
      <w:r>
        <w:rPr>
          <w:b/>
        </w:rPr>
        <w:t>Experience</w:t>
      </w:r>
    </w:p>
    <w:p w14:paraId="7AB2392F" w14:textId="77777777" w:rsidR="008B5804" w:rsidRDefault="00000000">
      <w:r>
        <w:t>Assistant Store Manager, Trader Joe’s – New York, NY</w:t>
      </w:r>
      <w:r>
        <w:br/>
        <w:t>Nov 2021 – Present</w:t>
      </w:r>
      <w:r>
        <w:br/>
        <w:t>- Led and supported store operations, staff supervision, and shift planning in a high-volume retail environment.</w:t>
      </w:r>
      <w:r>
        <w:br/>
        <w:t>- Mentored and coached team members to maximize performance and customer satisfaction.</w:t>
      </w:r>
      <w:r>
        <w:br/>
        <w:t>- Ensured operational efficiency and conflict resolution while upholding company values.</w:t>
      </w:r>
      <w:r>
        <w:br/>
        <w:t>- Balanced multiple priorities to maintain productivity and service quality.</w:t>
      </w:r>
    </w:p>
    <w:p w14:paraId="2248B74A" w14:textId="77777777" w:rsidR="008B5804" w:rsidRDefault="00000000">
      <w:r>
        <w:rPr>
          <w:b/>
        </w:rPr>
        <w:t>Projects</w:t>
      </w:r>
    </w:p>
    <w:p w14:paraId="5AAC450F" w14:textId="214D9EE6" w:rsidR="008B5804" w:rsidRDefault="00000000">
      <w:r>
        <w:t>Investment Portfolio Analysis</w:t>
      </w:r>
      <w:r>
        <w:br/>
        <w:t>- Analyzed and visualized mock investment portfolios using Python and Excel; calculated monthly returns, Sharpe ratio, and presented results via charts.</w:t>
      </w:r>
      <w:r w:rsidR="008332FB">
        <w:t xml:space="preserve"> </w:t>
      </w:r>
      <w:hyperlink r:id="rId6" w:history="1">
        <w:r w:rsidR="008332FB" w:rsidRPr="008332FB">
          <w:rPr>
            <w:rStyle w:val="Hyperlink"/>
          </w:rPr>
          <w:t>OneDrive</w:t>
        </w:r>
      </w:hyperlink>
      <w:r w:rsidR="008332FB">
        <w:t xml:space="preserve"> </w:t>
      </w:r>
      <w:hyperlink r:id="rId7" w:history="1">
        <w:r w:rsidR="008332FB" w:rsidRPr="008332FB">
          <w:rPr>
            <w:rStyle w:val="Hyperlink"/>
          </w:rPr>
          <w:t>GitHub</w:t>
        </w:r>
      </w:hyperlink>
      <w:r>
        <w:br/>
      </w:r>
      <w:r>
        <w:br/>
        <w:t>Excel Sales Dashboard</w:t>
      </w:r>
      <w:r>
        <w:br/>
        <w:t>- Designed a dynamic dashboard using PivotTables, slicers, and KPIs to visualize sales trends and business performance.</w:t>
      </w:r>
      <w:r w:rsidR="008332FB">
        <w:t xml:space="preserve"> </w:t>
      </w:r>
      <w:hyperlink r:id="rId8" w:history="1">
        <w:r w:rsidR="008332FB" w:rsidRPr="008332FB">
          <w:rPr>
            <w:rStyle w:val="Hyperlink"/>
          </w:rPr>
          <w:t>OneDrive</w:t>
        </w:r>
      </w:hyperlink>
    </w:p>
    <w:p w14:paraId="1DE22C9D" w14:textId="77777777" w:rsidR="008B5804" w:rsidRDefault="00000000">
      <w:r>
        <w:rPr>
          <w:b/>
        </w:rPr>
        <w:t>Certifications</w:t>
      </w:r>
    </w:p>
    <w:p w14:paraId="6CA609E5" w14:textId="00391693" w:rsidR="0034738D" w:rsidRDefault="00000000">
      <w:r>
        <w:t>• Excel for Data Analytics – Noble Desktop</w:t>
      </w:r>
      <w:r>
        <w:br/>
        <w:t>• Python</w:t>
      </w:r>
      <w:r w:rsidR="0034738D">
        <w:t>/SQL</w:t>
      </w:r>
      <w:r>
        <w:t xml:space="preserve"> for Data Science – Noble Desktop</w:t>
      </w:r>
    </w:p>
    <w:sectPr w:rsidR="00347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091910">
    <w:abstractNumId w:val="8"/>
  </w:num>
  <w:num w:numId="2" w16cid:durableId="530532352">
    <w:abstractNumId w:val="6"/>
  </w:num>
  <w:num w:numId="3" w16cid:durableId="865141970">
    <w:abstractNumId w:val="5"/>
  </w:num>
  <w:num w:numId="4" w16cid:durableId="968315377">
    <w:abstractNumId w:val="4"/>
  </w:num>
  <w:num w:numId="5" w16cid:durableId="1284386231">
    <w:abstractNumId w:val="7"/>
  </w:num>
  <w:num w:numId="6" w16cid:durableId="1879467890">
    <w:abstractNumId w:val="3"/>
  </w:num>
  <w:num w:numId="7" w16cid:durableId="1163081401">
    <w:abstractNumId w:val="2"/>
  </w:num>
  <w:num w:numId="8" w16cid:durableId="41949945">
    <w:abstractNumId w:val="1"/>
  </w:num>
  <w:num w:numId="9" w16cid:durableId="162851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738D"/>
    <w:rsid w:val="008332FB"/>
    <w:rsid w:val="008B5804"/>
    <w:rsid w:val="00A57356"/>
    <w:rsid w:val="00AA1D8D"/>
    <w:rsid w:val="00AD2E6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98D9C"/>
  <w14:defaultImageDpi w14:val="300"/>
  <w15:docId w15:val="{D8EB3885-421F-413F-A16A-F9106ED6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3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x/c/b2b40abca1e6daa4/ERyCckCNosZNlb-0jt0T1P4BfjvY4WVMSdhc8LEatrGVXw?e=RvBdPH" TargetMode="External"/><Relationship Id="rId3" Type="http://schemas.openxmlformats.org/officeDocument/2006/relationships/styles" Target="styles.xml"/><Relationship Id="rId7" Type="http://schemas.openxmlformats.org/officeDocument/2006/relationships/hyperlink" Target="https://1drv.ms/x/c/b2b40abca1e6daa4/EUM21475HLpDsDFoMh-GO7ABUwB7POZr4eTK_cgLjTZdtQ?e=mI7zW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x/c/b2b40abca1e6daa4/EUM21475HLpDsDFoMh-GO7ABUwB7POZr4eTK_cgLjTZdtQ?e=mI7zW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Jae Chung</cp:lastModifiedBy>
  <cp:revision>3</cp:revision>
  <dcterms:created xsi:type="dcterms:W3CDTF">2025-08-25T19:54:00Z</dcterms:created>
  <dcterms:modified xsi:type="dcterms:W3CDTF">2025-08-25T20:00:00Z</dcterms:modified>
  <cp:category/>
</cp:coreProperties>
</file>